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set id: 1</w:t>
      </w:r>
    </w:p>
    <w:p>
      <w:r>
        <w:t>1. who served as CEO of Apple from 1993 to 1996?</w:t>
        <w:br/>
      </w:r>
      <w:r>
        <w:t xml:space="preserve">a. Avie Tevanian b. Steve Jobs c. Michael Spindler d. Tim Cook </w:t>
        <w:br/>
      </w:r>
      <w:r>
        <w:t>2. IEEE 1394 is more commonly known as?</w:t>
        <w:br/>
      </w:r>
      <w:r>
        <w:t xml:space="preserve">a. Ethernet-n b. Wi-Fi c. Firewire d. NFC </w:t>
        <w:br/>
      </w:r>
      <w:r>
        <w:t>3.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Line b. Kik c. Twitter d. WeChat </w:t>
        <w:br/>
      </w:r>
      <w:r>
        <w:t>4. who started the GNU project ?</w:t>
        <w:br/>
      </w:r>
      <w:r>
        <w:t xml:space="preserve">a. Richard Stallman b. Marc Andreessen c. Matthew McConaughey d. Linus Torvalds </w:t>
        <w:br/>
      </w:r>
      <w:r>
        <w:t>5. In the meme "Most interesting man in the world", what does he have on the table?</w:t>
        <w:br/>
      </w:r>
      <w:r>
        <w:t xml:space="preserve">a. Wine b. Beer c. vodka d. whiskey </w:t>
        <w:br/>
      </w:r>
      <w:r>
        <w:t>6. Who is popularly known as the Father of Pentium chip?</w:t>
        <w:br/>
      </w:r>
      <w:r>
        <w:t xml:space="preserve">a. Marcian Hoff b. Masatoshi Shima c. Kim Jong Un d. Vinod Dham </w:t>
        <w:br/>
      </w:r>
      <w:r>
        <w:t>7. Pavel Baudis created which antivirus software in 1990s in order to counter the famous Vienna Computer Virus ?</w:t>
        <w:br/>
      </w:r>
      <w:r>
        <w:t xml:space="preserve">a. Norton b. Kaspersky c. Avast d. AVG </w:t>
        <w:br/>
      </w:r>
      <w:r>
        <w:t>8. Whos is CEO of Whatsapp ?</w:t>
        <w:br/>
      </w:r>
      <w:r>
        <w:t xml:space="preserve">a. Brian Acton b. Pavel Durov c. Jan Koum </w:t>
        <w:br/>
      </w:r>
      <w:r>
        <w:t>9. Which company resulted out of a communication problem between a couple at the Stanford University due to some protocol issue?</w:t>
        <w:br/>
      </w:r>
      <w:r>
        <w:t xml:space="preserve">a. Vodafone b. IEEE c. D-Link d. Cisco </w:t>
        <w:br/>
      </w:r>
      <w:r>
        <w:t>10. A heated exchange on the internet is often known as what ?</w:t>
        <w:br/>
      </w:r>
      <w:r>
        <w:t xml:space="preserve">a. Cyberbullying b. Trolling c. A flame war d. A skirmish </w:t>
        <w:br/>
      </w:r>
      <w:r>
        <w:t>11. What term is used to describe the usually deliberate writing of valid code in an almost human - unreadable manner ?</w:t>
        <w:br/>
      </w:r>
      <w:r>
        <w:t xml:space="preserve">a. Obfuscation b. Encryption c. Obsolescence d. Strangling </w:t>
        <w:br/>
      </w:r>
      <w:r>
        <w:t>12. The first widely known and successful programming lan- guage was developed from 1954 to 1957 at IBM , and was known as?</w:t>
        <w:br/>
      </w:r>
      <w:r>
        <w:t xml:space="preserve">a. Fortran b. Lisp c. Assembly d. C </w:t>
        <w:br/>
      </w:r>
      <w:r>
        <w:t>13. Who made the Amoeba OS(for which the Python programming language was originally developed)?</w:t>
        <w:br/>
      </w:r>
      <w:r>
        <w:t xml:space="preserve">a. Andrew S. Tanenbaum b. Dennis Ritchie c. Guido van Rossum d. Ken Thompson </w:t>
        <w:br/>
      </w:r>
      <w:r>
        <w:t>14. Wireless specification 802.11ac allows for how many MIMO streams?</w:t>
        <w:br/>
      </w:r>
      <w:r>
        <w:t xml:space="preserve">a. 10 b. 4 c. 6 d. 8 </w:t>
        <w:br/>
      </w:r>
      <w:r>
        <w:t>15. Expand MPEG.</w:t>
        <w:br/>
      </w:r>
      <w:r>
        <w:t xml:space="preserve">a. Moving Photographic Expert Group b. Moving Picture Expert Group c. Motion Picture Expert Group d. Motion Photographic Expert Group </w:t>
        <w:br/>
      </w:r>
      <w:r>
        <w:t>16. Which scientist designed the ana- lytical engine , the first attempt at general computing device ?</w:t>
        <w:br/>
      </w:r>
      <w:r>
        <w:t xml:space="preserve">a. Charles Babbage b. George Boole c. Isaac Newton d. Leonard Euler </w:t>
        <w:br/>
      </w:r>
      <w:r>
        <w:t>17. Sockets that use TCP or STCP are known as what ?</w:t>
        <w:br/>
      </w:r>
      <w:r>
        <w:t xml:space="preserve">a. Raw sockets b. Data Socket c. Stream sockets d. Connectionless socket </w:t>
        <w:br/>
      </w:r>
      <w:r>
        <w:t>18. Which of these Linux distributions was derived from German phrase translated as " Soft- ware and Systems Development " ?</w:t>
        <w:br/>
      </w:r>
      <w:r>
        <w:t xml:space="preserve">a. Fedora b. SAS c. SUSE d. Ubuntu </w:t>
        <w:br/>
      </w:r>
      <w:r>
        <w:t>19. Which linguist greatly influenced theoretical computer science with such models as a hierarchy of formal grammars?</w:t>
        <w:br/>
      </w:r>
      <w:r>
        <w:t xml:space="preserve">a. Steven Pinker b. Noam Chomsky c. Max Mueller d. Marvin Minsky </w:t>
        <w:br/>
      </w:r>
      <w:r>
        <w:t>20. All Windows drivers are dated to one perticular date. Which?</w:t>
        <w:br/>
      </w:r>
      <w:r>
        <w:t xml:space="preserve">a. August 24, 2001 b. July 22, 2009 c. 16 November 2006 d. June 21, 2006 </w:t>
        <w:br/>
        <w:br w:type="page"/>
      </w:r>
    </w:p>
    <w:p>
      <w:r>
        <w:t>question set id: 2</w:t>
      </w:r>
    </w:p>
    <w:p>
      <w:r>
        <w:t>1.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Twitter b. Line c. WeChat d. Kik </w:t>
        <w:br/>
      </w:r>
      <w:r>
        <w:t>2. All Windows drivers are dated to one perticular date. Which?</w:t>
        <w:br/>
      </w:r>
      <w:r>
        <w:t xml:space="preserve">a. August 24, 2001 b. June 21, 2006 c. 16 November 2006 d. July 22, 2009 </w:t>
        <w:br/>
      </w:r>
      <w:r>
        <w:t>3. Which of these Linux distributions was derived from German phrase translated as " Soft- ware and Systems Development " ?</w:t>
        <w:br/>
      </w:r>
      <w:r>
        <w:t xml:space="preserve">a. Fedora b. Ubuntu c. SUSE d. SAS </w:t>
        <w:br/>
      </w:r>
      <w:r>
        <w:t>4. Wireless specification 802.11ac allows for how many MIMO streams?</w:t>
        <w:br/>
      </w:r>
      <w:r>
        <w:t xml:space="preserve">a. 4 b. 10 c. 8 d. 6 </w:t>
        <w:br/>
      </w:r>
      <w:r>
        <w:t>5. Which scientist designed the ana- lytical engine , the first attempt at general computing device ?</w:t>
        <w:br/>
      </w:r>
      <w:r>
        <w:t xml:space="preserve">a. Leonard Euler b. Isaac Newton c. Charles Babbage d. George Boole </w:t>
        <w:br/>
      </w:r>
      <w:r>
        <w:t>6. In the meme "Most interesting man in the world", what does he have on the table?</w:t>
        <w:br/>
      </w:r>
      <w:r>
        <w:t xml:space="preserve">a. vodka b. whiskey c. Wine d. Beer </w:t>
        <w:br/>
      </w:r>
      <w:r>
        <w:t>7. Who is popularly known as the Father of Pentium chip?</w:t>
        <w:br/>
      </w:r>
      <w:r>
        <w:t xml:space="preserve">a. Masatoshi Shima b. Marcian Hoff c. Kim Jong Un d. Vinod Dham </w:t>
        <w:br/>
      </w:r>
      <w:r>
        <w:t>8. Who made the Amoeba OS(for which the Python programming language was originally developed)?</w:t>
        <w:br/>
      </w:r>
      <w:r>
        <w:t xml:space="preserve">a. Dennis Ritchie b. Guido van Rossum c. Ken Thompson d. Andrew S. Tanenbaum </w:t>
        <w:br/>
      </w:r>
      <w:r>
        <w:t>9. Which company resulted out of a communication problem between a couple at the Stanford University due to some protocol issue?</w:t>
        <w:br/>
      </w:r>
      <w:r>
        <w:t xml:space="preserve">a. IEEE b. Vodafone c. D-Link d. Cisco </w:t>
        <w:br/>
      </w:r>
      <w:r>
        <w:t>10. who started the GNU project ?</w:t>
        <w:br/>
      </w:r>
      <w:r>
        <w:t xml:space="preserve">a. Richard Stallman b. Marc Andreessen c. Linus Torvalds d. Matthew McConaughey </w:t>
        <w:br/>
      </w:r>
      <w:r>
        <w:t>11. Expand MPEG.</w:t>
        <w:br/>
      </w:r>
      <w:r>
        <w:t xml:space="preserve">a. Motion Picture Expert Group b. Moving Picture Expert Group c. Moving Photographic Expert Group d. Motion Photographic Expert Group </w:t>
        <w:br/>
      </w:r>
      <w:r>
        <w:t>12. IEEE 1394 is more commonly known as?</w:t>
        <w:br/>
      </w:r>
      <w:r>
        <w:t xml:space="preserve">a. Ethernet-n b. Firewire c. Bluetooth d. Wi-Fi </w:t>
        <w:br/>
      </w:r>
      <w:r>
        <w:t>13. Which linguist greatly influenced theoretical computer science with such models as a hierarchy of formal grammars?</w:t>
        <w:br/>
      </w:r>
      <w:r>
        <w:t xml:space="preserve">a. Marvin Minsky b. Noam Chomsky c. Max Mueller d. Steven Pinker </w:t>
        <w:br/>
      </w:r>
      <w:r>
        <w:t>14. who served as CEO of Apple from 1993 to 1996?</w:t>
        <w:br/>
      </w:r>
      <w:r>
        <w:t xml:space="preserve">a. Michael Spindler b. Avie Tevanian c. Steve Jobs d. Tim Cook </w:t>
        <w:br/>
      </w:r>
      <w:r>
        <w:t>15. Whos is CEO of Whatsapp ?</w:t>
        <w:br/>
      </w:r>
      <w:r>
        <w:t xml:space="preserve">a. Brian Acton b. Jan Koum c. Pavel Durov </w:t>
        <w:br/>
      </w:r>
      <w:r>
        <w:t>16. What term is used to describe the usually deliberate writing of valid code in an almost human - unreadable manner ?</w:t>
        <w:br/>
      </w:r>
      <w:r>
        <w:t xml:space="preserve">a. Encryption b. Obsolescence c. Obfuscation d. Strangling </w:t>
        <w:br/>
      </w:r>
      <w:r>
        <w:t>17. The first widely known and successful programming lan- guage was developed from 1954 to 1957 at IBM , and was known as?</w:t>
        <w:br/>
      </w:r>
      <w:r>
        <w:t xml:space="preserve">a. C b. Fortran c. Lisp d. Assembly </w:t>
        <w:br/>
      </w:r>
      <w:r>
        <w:t>18. Pavel Baudis created which antivirus software in 1990s in order to counter the famous Vienna Computer Virus ?</w:t>
        <w:br/>
      </w:r>
      <w:r>
        <w:t xml:space="preserve">a. AVG b. Avast c. Norton d. Kaspersky </w:t>
        <w:br/>
      </w:r>
      <w:r>
        <w:t>19. Sockets that use TCP or STCP are known as what ?</w:t>
        <w:br/>
      </w:r>
      <w:r>
        <w:t xml:space="preserve">a. Data Socket b. Raw sockets c. Connectionless socket d. Stream sockets </w:t>
        <w:br/>
      </w:r>
      <w:r>
        <w:t>20. A heated exchange on the internet is often known as what ?</w:t>
        <w:br/>
      </w:r>
      <w:r>
        <w:t xml:space="preserve">a. A skirmish b. Trolling c. A flame war d. A grudge match </w:t>
        <w:br/>
        <w:br w:type="page"/>
      </w:r>
    </w:p>
    <w:p>
      <w:r>
        <w:t>question set id: 3</w:t>
      </w:r>
    </w:p>
    <w:p>
      <w:r>
        <w:t>1. Wireless specification 802.11ac allows for how many MIMO streams?</w:t>
        <w:br/>
      </w:r>
      <w:r>
        <w:t xml:space="preserve">a. 6 b. 4 c. 10 d. 8 </w:t>
        <w:br/>
      </w:r>
      <w:r>
        <w:t>2. Which company resulted out of a communication problem between a couple at the Stanford University due to some protocol issue?</w:t>
        <w:br/>
      </w:r>
      <w:r>
        <w:t xml:space="preserve">a. D-Link b. Vodafone c. Cisco d. IEEE </w:t>
        <w:br/>
      </w:r>
      <w:r>
        <w:t>3. who served as CEO of Apple from 1993 to 1996?</w:t>
        <w:br/>
      </w:r>
      <w:r>
        <w:t xml:space="preserve">a. Michael Spindler b. Steve Jobs c. Tim Cook d. Avie Tevanian </w:t>
        <w:br/>
      </w:r>
      <w:r>
        <w:t>4. Which linguist greatly influenced theoretical computer science with such models as a hierarchy of formal grammars?</w:t>
        <w:br/>
      </w:r>
      <w:r>
        <w:t xml:space="preserve">a. Max Mueller b. Marvin Minsky c. Noam Chomsky d. Steven Pinker </w:t>
        <w:br/>
      </w:r>
      <w:r>
        <w:t>5. Sockets that use TCP or STCP are known as what ?</w:t>
        <w:br/>
      </w:r>
      <w:r>
        <w:t xml:space="preserve">a. Data Socket b. Raw sockets c. Stream sockets d. Connectionless socket </w:t>
        <w:br/>
      </w:r>
      <w:r>
        <w:t>6. Which scientist designed the ana- lytical engine , the first attempt at general computing device ?</w:t>
        <w:br/>
      </w:r>
      <w:r>
        <w:t xml:space="preserve">a. Isaac Newton b. Charles Babbage c. Leonard Euler d. George Boole </w:t>
        <w:br/>
      </w:r>
      <w:r>
        <w:t>7. Who is popularly known as the Father of Pentium chip?</w:t>
        <w:br/>
      </w:r>
      <w:r>
        <w:t xml:space="preserve">a. Marcian Hoff b. Kim Jong Un c. Vinod Dham d. Masatoshi Shima </w:t>
        <w:br/>
      </w:r>
      <w:r>
        <w:t>8. Whos is CEO of Whatsapp ?</w:t>
        <w:br/>
      </w:r>
      <w:r>
        <w:t xml:space="preserve">a. Brian Acton b. Jan Koum c. Pavel Durov </w:t>
        <w:br/>
      </w:r>
      <w:r>
        <w:t>9. What term is used to describe the usually deliberate writing of valid code in an almost human - unreadable manner ?</w:t>
        <w:br/>
      </w:r>
      <w:r>
        <w:t xml:space="preserve">a. Encryption b. Obsolescence c. Strangling d. Obfuscation </w:t>
        <w:br/>
      </w:r>
      <w:r>
        <w:t>10. All Windows drivers are dated to one perticular date. Which?</w:t>
        <w:br/>
      </w:r>
      <w:r>
        <w:t xml:space="preserve">a. June 21, 2006 b. August 24, 2001 c. 16 November 2006 d. July 22, 2009 </w:t>
        <w:br/>
      </w:r>
      <w:r>
        <w:t>11. The first widely known and successful programming lan- guage was developed from 1954 to 1957 at IBM , and was known as?</w:t>
        <w:br/>
      </w:r>
      <w:r>
        <w:t xml:space="preserve">a. Lisp b. C c. Assembly d. Fortran </w:t>
        <w:br/>
      </w:r>
      <w:r>
        <w:t>12. Pavel Baudis created which antivirus software in 1990s in order to counter the famous Vienna Computer Virus ?</w:t>
        <w:br/>
      </w:r>
      <w:r>
        <w:t xml:space="preserve">a. Kaspersky b. Avast c. Norton d. AVG </w:t>
        <w:br/>
      </w:r>
      <w:r>
        <w:t>13. A heated exchange on the internet is often known as what ?</w:t>
        <w:br/>
      </w:r>
      <w:r>
        <w:t xml:space="preserve">a. Trolling b. A flame war c. A grudge match d. Cyberbullying </w:t>
        <w:br/>
      </w:r>
      <w:r>
        <w:t>14. Expand MPEG.</w:t>
        <w:br/>
      </w:r>
      <w:r>
        <w:t xml:space="preserve">a. Moving Photographic Expert Group b. Motion Photographic Expert Group c. Motion Picture Expert Group d. Moving Picture Expert Group </w:t>
        <w:br/>
      </w:r>
      <w:r>
        <w:t>15. In the meme "Most interesting man in the world", what does he have on the table?</w:t>
        <w:br/>
      </w:r>
      <w:r>
        <w:t xml:space="preserve">a. Wine b. whiskey c. Beer d. vodka </w:t>
        <w:br/>
      </w:r>
      <w:r>
        <w:t>16. IEEE 1394 is more commonly known as?</w:t>
        <w:br/>
      </w:r>
      <w:r>
        <w:t xml:space="preserve">a. Firewire b. NFC c. Ethernet-n d. Wi-Fi </w:t>
        <w:br/>
      </w:r>
      <w:r>
        <w:t>17. Which of these Linux distributions was derived from German phrase translated as " Soft- ware and Systems Development " ?</w:t>
        <w:br/>
      </w:r>
      <w:r>
        <w:t xml:space="preserve">a. SAS b. Fedora c. Ubuntu d. SUSE </w:t>
        <w:br/>
      </w:r>
      <w:r>
        <w:t>18.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Kik b. Twitter c. Line d. WeChat </w:t>
        <w:br/>
      </w:r>
      <w:r>
        <w:t>19. who started the GNU project ?</w:t>
        <w:br/>
      </w:r>
      <w:r>
        <w:t xml:space="preserve">a. Matthew McConaughey b. Linus Torvalds c. Richard Stallman d. Marc Andreessen </w:t>
        <w:br/>
      </w:r>
      <w:r>
        <w:t>20. Who made the Amoeba OS(for which the Python programming language was originally developed)?</w:t>
        <w:br/>
      </w:r>
      <w:r>
        <w:t xml:space="preserve">a. Dennis Ritchie b. Ken Thompson c. Andrew S. Tanenbaum d. Guido van Rossum </w:t>
        <w:br/>
        <w:br w:type="page"/>
      </w:r>
    </w:p>
    <w:p>
      <w:r>
        <w:t>question set id: 4</w:t>
      </w:r>
    </w:p>
    <w:p>
      <w:r>
        <w:t>1. Who is popularly known as the Father of Pentium chip?</w:t>
        <w:br/>
      </w:r>
      <w:r>
        <w:t xml:space="preserve">a. Kim Jong Un b. Masatoshi Shima c. Vinod Dham d. Marcian Hoff </w:t>
        <w:br/>
      </w:r>
      <w:r>
        <w:t>2. All Windows drivers are dated to one perticular date. Which?</w:t>
        <w:br/>
      </w:r>
      <w:r>
        <w:t xml:space="preserve">a. August 24, 2001 b. June 21, 2006 c. 16 November 2006 d. July 22, 2009 </w:t>
        <w:br/>
      </w:r>
      <w:r>
        <w:t>3. IEEE 1394 is more commonly known as?</w:t>
        <w:br/>
      </w:r>
      <w:r>
        <w:t xml:space="preserve">a. NFC b. Wi-Fi c. Ethernet-n d. Bluetooth </w:t>
        <w:br/>
      </w:r>
      <w:r>
        <w:t>4. who started the GNU project ?</w:t>
        <w:br/>
      </w:r>
      <w:r>
        <w:t xml:space="preserve">a. Matthew McConaughey b. Linus Torvalds c. Marc Andreessen d. Richard Stallman </w:t>
        <w:br/>
      </w:r>
      <w:r>
        <w:t>5. A heated exchange on the internet is often known as what ?</w:t>
        <w:br/>
      </w:r>
      <w:r>
        <w:t xml:space="preserve">a. A skirmish b. A grudge match c. Cyberbullying d. Trolling </w:t>
        <w:br/>
      </w:r>
      <w:r>
        <w:t>6.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WeChat b. Line c. Kik d. Twitter </w:t>
        <w:br/>
      </w:r>
      <w:r>
        <w:t>7. Which company resulted out of a communication problem between a couple at the Stanford University due to some protocol issue?</w:t>
        <w:br/>
      </w:r>
      <w:r>
        <w:t xml:space="preserve">a. D-Link b. Cisco c. IEEE d. Vodafone </w:t>
        <w:br/>
      </w:r>
      <w:r>
        <w:t>8. Expand MPEG.</w:t>
        <w:br/>
      </w:r>
      <w:r>
        <w:t xml:space="preserve">a. Moving Picture Expert Group b. Motion Photographic Expert Group c. Moving Photographic Expert Group d. Motion Picture Expert Group </w:t>
        <w:br/>
      </w:r>
      <w:r>
        <w:t>9. What term is used to describe the usually deliberate writing of valid code in an almost human - unreadable manner ?</w:t>
        <w:br/>
      </w:r>
      <w:r>
        <w:t xml:space="preserve">a. Obsolescence b. Strangling c. Encryption d. Obfuscation </w:t>
        <w:br/>
      </w:r>
      <w:r>
        <w:t>10. Which scientist designed the ana- lytical engine , the first attempt at general computing device ?</w:t>
        <w:br/>
      </w:r>
      <w:r>
        <w:t xml:space="preserve">a. Charles Babbage b. Isaac Newton c. Leonard Euler d. George Boole </w:t>
        <w:br/>
      </w:r>
      <w:r>
        <w:t>11. In the meme "Most interesting man in the world", what does he have on the table?</w:t>
        <w:br/>
      </w:r>
      <w:r>
        <w:t xml:space="preserve">a. Wine b. Beer c. whiskey d. vodka </w:t>
        <w:br/>
      </w:r>
      <w:r>
        <w:t>12. Pavel Baudis created which antivirus software in 1990s in order to counter the famous Vienna Computer Virus ?</w:t>
        <w:br/>
      </w:r>
      <w:r>
        <w:t xml:space="preserve">a. Norton b. Kaspersky c. Avast d. AVG </w:t>
        <w:br/>
      </w:r>
      <w:r>
        <w:t>13. Wireless specification 802.11ac allows for how many MIMO streams?</w:t>
        <w:br/>
      </w:r>
      <w:r>
        <w:t xml:space="preserve">a. 10 b. 8 c. 6 d. 4 </w:t>
        <w:br/>
      </w:r>
      <w:r>
        <w:t>14. The first widely known and successful programming lan- guage was developed from 1954 to 1957 at IBM , and was known as?</w:t>
        <w:br/>
      </w:r>
      <w:r>
        <w:t xml:space="preserve">a. C b. Fortran c. Lisp d. Assembly </w:t>
        <w:br/>
      </w:r>
      <w:r>
        <w:t>15. Who made the Amoeba OS(for which the Python programming language was originally developed)?</w:t>
        <w:br/>
      </w:r>
      <w:r>
        <w:t xml:space="preserve">a. Ken Thompson b. Dennis Ritchie c. Guido van Rossum d. Andrew S. Tanenbaum </w:t>
        <w:br/>
      </w:r>
      <w:r>
        <w:t>16. Sockets that use TCP or STCP are known as what ?</w:t>
        <w:br/>
      </w:r>
      <w:r>
        <w:t xml:space="preserve">a. Connectionless socket b. Stream sockets c. Raw sockets d. Data Socket </w:t>
        <w:br/>
      </w:r>
      <w:r>
        <w:t>17. who served as CEO of Apple from 1993 to 1996?</w:t>
        <w:br/>
      </w:r>
      <w:r>
        <w:t xml:space="preserve">a. Tim Cook b. Michael Spindler c. Avie Tevanian d. Steve Jobs </w:t>
        <w:br/>
      </w:r>
      <w:r>
        <w:t>18. Which linguist greatly influenced theoretical computer science with such models as a hierarchy of formal grammars?</w:t>
        <w:br/>
      </w:r>
      <w:r>
        <w:t xml:space="preserve">a. Noam Chomsky b. Marvin Minsky c. Max Mueller d. Steven Pinker </w:t>
        <w:br/>
      </w:r>
      <w:r>
        <w:t>19. Which of these Linux distributions was derived from German phrase translated as " Soft- ware and Systems Development " ?</w:t>
        <w:br/>
      </w:r>
      <w:r>
        <w:t xml:space="preserve">a. SUSE b. Ubuntu c. SAS d. Fedora </w:t>
        <w:br/>
      </w:r>
      <w:r>
        <w:t>20. Whos is CEO of Whatsapp ?</w:t>
        <w:br/>
      </w:r>
      <w:r>
        <w:t xml:space="preserve">a. Jan Koum b. Pavel Durov c. Brian Acton </w:t>
        <w:br/>
        <w:br w:type="page"/>
      </w:r>
    </w:p>
    <w:p>
      <w:r>
        <w:t>question set id: 5</w:t>
      </w:r>
    </w:p>
    <w:p>
      <w:r>
        <w:t>1. Wireless specification 802.11ac allows for how many MIMO streams?</w:t>
        <w:br/>
      </w:r>
      <w:r>
        <w:t xml:space="preserve">a. 10 b. 8 c. 4 d. 6 </w:t>
        <w:br/>
      </w:r>
      <w:r>
        <w:t>2. Who made the Amoeba OS(for which the Python programming language was originally developed)?</w:t>
        <w:br/>
      </w:r>
      <w:r>
        <w:t xml:space="preserve">a. Dennis Ritchie b. Andrew S. Tanenbaum c. Guido van Rossum d. Ken Thompson </w:t>
        <w:br/>
      </w:r>
      <w:r>
        <w:t>3. who started the GNU project ?</w:t>
        <w:br/>
      </w:r>
      <w:r>
        <w:t xml:space="preserve">a. Marc Andreessen b. Matthew McConaughey c. Linus Torvalds d. Richard Stallman </w:t>
        <w:br/>
      </w:r>
      <w:r>
        <w:t>4. The first widely known and successful programming lan- guage was developed from 1954 to 1957 at IBM , and was known as?</w:t>
        <w:br/>
      </w:r>
      <w:r>
        <w:t xml:space="preserve">a. Fortran b. Lisp c. Assembly d. C </w:t>
        <w:br/>
      </w:r>
      <w:r>
        <w:t>5. A heated exchange on the internet is often known as what ?</w:t>
        <w:br/>
      </w:r>
      <w:r>
        <w:t xml:space="preserve">a. A flame war b. Cyberbullying c. A grudge match d. Trolling </w:t>
        <w:br/>
      </w:r>
      <w:r>
        <w:t>6. Which scientist designed the ana- lytical engine , the first attempt at general computing device ?</w:t>
        <w:br/>
      </w:r>
      <w:r>
        <w:t xml:space="preserve">a. Leonard Euler b. Charles Babbage c. George Boole d. Isaac Newton </w:t>
        <w:br/>
      </w:r>
      <w:r>
        <w:t>7. Which linguist greatly influenced theoretical computer science with such models as a hierarchy of formal grammars?</w:t>
        <w:br/>
      </w:r>
      <w:r>
        <w:t xml:space="preserve">a. Max Mueller b. Noam Chomsky c. Marvin Minsky d. Steven Pinker </w:t>
        <w:br/>
      </w:r>
      <w:r>
        <w:t>8. who served as CEO of Apple from 1993 to 1996?</w:t>
        <w:br/>
      </w:r>
      <w:r>
        <w:t xml:space="preserve">a. Michael Spindler b. Avie Tevanian c. Steve Jobs d. Tim Cook </w:t>
        <w:br/>
      </w:r>
      <w:r>
        <w:t>9. IEEE 1394 is more commonly known as?</w:t>
        <w:br/>
      </w:r>
      <w:r>
        <w:t xml:space="preserve">a. Wi-Fi b. Bluetooth c. Firewire d. Ethernet-n </w:t>
        <w:br/>
      </w:r>
      <w:r>
        <w:t>10. Pavel Baudis created which antivirus software in 1990s in order to counter the famous Vienna Computer Virus ?</w:t>
        <w:br/>
      </w:r>
      <w:r>
        <w:t xml:space="preserve">a. Norton b. AVG c. Kaspersky d. Avast </w:t>
        <w:br/>
      </w:r>
      <w:r>
        <w:t>11. Sockets that use TCP or STCP are known as what ?</w:t>
        <w:br/>
      </w:r>
      <w:r>
        <w:t xml:space="preserve">a. Data Socket b. Connectionless socket c. Stream sockets d. Raw sockets </w:t>
        <w:br/>
      </w:r>
      <w:r>
        <w:t>12. All Windows drivers are dated to one perticular date. Which?</w:t>
        <w:br/>
      </w:r>
      <w:r>
        <w:t xml:space="preserve">a. 16 November 2006 b. August 24, 2001 c. July 22, 2009 d. June 21, 2006 </w:t>
        <w:br/>
      </w:r>
      <w:r>
        <w:t>13. Which company resulted out of a communication problem between a couple at the Stanford University due to some protocol issue?</w:t>
        <w:br/>
      </w:r>
      <w:r>
        <w:t xml:space="preserve">a. D-Link b. Vodafone c. Cisco d. IEEE </w:t>
        <w:br/>
      </w:r>
      <w:r>
        <w:t>14. Whos is CEO of Whatsapp ?</w:t>
        <w:br/>
      </w:r>
      <w:r>
        <w:t xml:space="preserve">a. Pavel Durov b. Jan Koum c. Brian Acton </w:t>
        <w:br/>
      </w:r>
      <w:r>
        <w:t>15. Which of these Linux distributions was derived from German phrase translated as " Soft- ware and Systems Development " ?</w:t>
        <w:br/>
      </w:r>
      <w:r>
        <w:t xml:space="preserve">a. SUSE b. SAS c. Fedora d. Ubuntu </w:t>
        <w:br/>
      </w:r>
      <w:r>
        <w:t>16.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Twitter b. Line c. Kik d. WeChat </w:t>
        <w:br/>
      </w:r>
      <w:r>
        <w:t>17. Expand MPEG.</w:t>
        <w:br/>
      </w:r>
      <w:r>
        <w:t xml:space="preserve">a. Motion Picture Expert Group b. Moving Picture Expert Group c. Motion Photographic Expert Group d. Moving Photographic Expert Group </w:t>
        <w:br/>
      </w:r>
      <w:r>
        <w:t>18. What term is used to describe the usually deliberate writing of valid code in an almost human - unreadable manner ?</w:t>
        <w:br/>
      </w:r>
      <w:r>
        <w:t xml:space="preserve">a. Encryption b. Obfuscation c. Strangling d. Obsolescence </w:t>
        <w:br/>
      </w:r>
      <w:r>
        <w:t>19. Who is popularly known as the Father of Pentium chip?</w:t>
        <w:br/>
      </w:r>
      <w:r>
        <w:t xml:space="preserve">a. Masatoshi Shima b. Vinod Dham c. Marcian Hoff d. Kim Jong Un </w:t>
        <w:br/>
      </w:r>
      <w:r>
        <w:t>20. In the meme "Most interesting man in the world", what does he have on the table?</w:t>
        <w:br/>
      </w:r>
      <w:r>
        <w:t xml:space="preserve">a. whiskey b. Wine c. vodka d. Beer </w:t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