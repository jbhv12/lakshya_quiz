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set id: 1</w:t>
      </w:r>
    </w:p>
    <w:p>
      <w:r>
        <w:t>1. Wireless specification 802.11ac allows for how many MIMO streams?</w:t>
        <w:br/>
      </w:r>
      <w:r>
        <w:t xml:space="preserve">a. 6 b. 4 c. 8 d. 10 </w:t>
        <w:br/>
      </w:r>
      <w:r>
        <w:t>2. Which one is the first fully supported 64 bit operating system?</w:t>
        <w:br/>
      </w:r>
      <w:r>
        <w:t xml:space="preserve">a. XP b. Mac c. Linux d. Windows vista </w:t>
        <w:br/>
      </w:r>
      <w:r>
        <w:t>3. The domain of kickass torrent/KAT was seized by US government and taken offline on 20 July,2016; KAT was last registered on which country's domain?</w:t>
        <w:br/>
      </w:r>
      <w:r>
        <w:t xml:space="preserve">a. Costa Rica b. Angola c. Switzerland d. Barbuda </w:t>
        <w:br/>
      </w:r>
      <w:r>
        <w:t>4. IEEE 1394 is more commonly known as?</w:t>
        <w:br/>
      </w:r>
      <w:r>
        <w:t xml:space="preserve">a. Firewire b. Wi-Fi c. NFC d. Bluetooth </w:t>
        <w:br/>
      </w:r>
      <w:r>
        <w:t>5. What term is used to denote four bits?</w:t>
        <w:br/>
      </w:r>
      <w:r>
        <w:t xml:space="preserve">a. Word b. Nibble c. Byte d. Chunk </w:t>
        <w:br/>
      </w:r>
      <w:r>
        <w:t>6. Pavel Baudis created which antivirus software in 1990s in order to counter the famous Vienna Computer Virus ?</w:t>
        <w:br/>
      </w:r>
      <w:r>
        <w:t xml:space="preserve">a. Norton b. Kaspersky c. AVG d. Avast </w:t>
        <w:br/>
      </w:r>
      <w:r>
        <w:t>7. Pleiades supercomputer having 246,048 total CPU cores and around 1000 TB memory powers which organization?</w:t>
        <w:br/>
      </w:r>
      <w:r>
        <w:t xml:space="preserve">a. APPLE b. GOOGLE c. NASA d. ISRO </w:t>
        <w:br/>
      </w:r>
      <w:r>
        <w:t>8. Which of the following is a first high level language?</w:t>
        <w:br/>
      </w:r>
      <w:r>
        <w:t xml:space="preserve">a. FORTRAN b. BASIC c. COBOL d. C </w:t>
        <w:br/>
      </w:r>
      <w:r>
        <w:t>9. B in BASIC stands for what?</w:t>
        <w:br/>
      </w:r>
      <w:r>
        <w:t xml:space="preserve">a. Beginers b. Bytecode c. Builders d. Basic </w:t>
        <w:br/>
      </w:r>
      <w:r>
        <w:t>10. What was originally called the "Imitation game" by its creator?</w:t>
        <w:br/>
      </w:r>
      <w:r>
        <w:t xml:space="preserve">a. Cybernetics b. The Turing Test c. The Logic Theorist d. LISP </w:t>
        <w:br/>
      </w:r>
      <w:r>
        <w:t>11. What language is the predecessor of Java?</w:t>
        <w:br/>
      </w:r>
      <w:r>
        <w:t xml:space="preserve">a. Oak b. Borland Delphi c. Mercury d. Pike </w:t>
        <w:br/>
      </w:r>
      <w:r>
        <w:t>12. All Windows drivers are dated to one perticular date. Which?</w:t>
        <w:br/>
      </w:r>
      <w:r>
        <w:t xml:space="preserve">a. June 21, 2006 b. August 24, 2001 c. July 22, 2009 d. 16 November 2006 </w:t>
        <w:br/>
      </w:r>
      <w:r>
        <w:t>13. Expand MPEG</w:t>
        <w:br/>
      </w:r>
      <w:r>
        <w:t xml:space="preserve">a. Moving Picture Expert Group b. Motion Photographic Expert Group c. Motion Picture Expert Group d. Moving Photographic Expert Group </w:t>
        <w:br/>
      </w:r>
      <w:r>
        <w:t>14. Which of the following is NOT a programming padigram</w:t>
        <w:br/>
      </w:r>
      <w:r>
        <w:t xml:space="preserve">a. logic b. functional c. imperative d. end user </w:t>
        <w:br/>
      </w:r>
      <w:r>
        <w:t>15. What does MIDI stand for?</w:t>
        <w:br/>
      </w:r>
      <w:r>
        <w:t xml:space="preserve">a. Multi-Instrumental Digital Interface b. Musical Instrument Digital Interface c. Musical Interface Digital Interrupt d. Musical Instruction for Dummies Interpreter </w:t>
        <w:br/>
      </w:r>
      <w:r>
        <w:t>16.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Line b. Twitter c. WeChat d. Kik </w:t>
        <w:br/>
      </w:r>
      <w:r>
        <w:t>17. A heated exchange on the internet is often known as what ?</w:t>
        <w:br/>
      </w:r>
      <w:r>
        <w:t xml:space="preserve">a. Cyberbullying b. A skirmish c. A flame war d. A grudge match </w:t>
        <w:br/>
      </w:r>
      <w:r>
        <w:t>18. Release of Quicktime in 1991- an extensible multimedia framework developed by Apple Inc. was inspired by which television series?</w:t>
        <w:br/>
      </w:r>
      <w:r>
        <w:t xml:space="preserve">a. Doctor Who b. ALF c. Star Trek: d. Quantum Leap </w:t>
        <w:br/>
      </w:r>
      <w:r>
        <w:t>19. Which protocol is used to receive E-mail?</w:t>
        <w:br/>
      </w:r>
      <w:r>
        <w:t xml:space="preserve">a. HTTP b. POP3 c. SSH d. SMTP </w:t>
        <w:br/>
      </w:r>
      <w:r>
        <w:t>20. Which company resulted out of a communication problem between a couple at the Stanford University due to some protocol issue?</w:t>
        <w:br/>
      </w:r>
      <w:r>
        <w:t xml:space="preserve">a. Vodafone b. IEEE c. D-Link d. Cisco </w:t>
        <w:br/>
        <w:br w:type="page"/>
      </w:r>
    </w:p>
    <w:p>
      <w:r>
        <w:t>question set id: 2</w:t>
      </w:r>
    </w:p>
    <w:p>
      <w:r>
        <w:t>1. The domain of kickass torrent/KAT was seized by US government and taken offline on 20 July,2016; KAT was last registered on which country's domain?</w:t>
        <w:br/>
      </w:r>
      <w:r>
        <w:t xml:space="preserve">a. Barbuda b. Costa Rica c. Angola d. Switzerland </w:t>
        <w:br/>
      </w:r>
      <w:r>
        <w:t>2. Which company resulted out of a communication problem between a couple at the Stanford University due to some protocol issue?</w:t>
        <w:br/>
      </w:r>
      <w:r>
        <w:t xml:space="preserve">a. Vodafone b. Cisco c. D-Link d. IEEE </w:t>
        <w:br/>
      </w:r>
      <w:r>
        <w:t>3. Release of Quicktime in 1991- an extensible multimedia framework developed by Apple Inc. was inspired by which television series?</w:t>
        <w:br/>
      </w:r>
      <w:r>
        <w:t xml:space="preserve">a. Doctor Who b. Quantum Leap c. Star Trek: d. ALF </w:t>
        <w:br/>
      </w:r>
      <w:r>
        <w:t>4. Which of the following is NOT a programming padigram</w:t>
        <w:br/>
      </w:r>
      <w:r>
        <w:t xml:space="preserve">a. functional b. logic c. end user d. imperative </w:t>
        <w:br/>
      </w:r>
      <w:r>
        <w:t>5.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Kik b. WeChat c. Line d. Twitter </w:t>
        <w:br/>
      </w:r>
      <w:r>
        <w:t>6. What term is used to denote four bits?</w:t>
        <w:br/>
      </w:r>
      <w:r>
        <w:t xml:space="preserve">a. Byte b. Chunk c. Word d. Nibble </w:t>
        <w:br/>
      </w:r>
      <w:r>
        <w:t>7. Pavel Baudis created which antivirus software in 1990s in order to counter the famous Vienna Computer Virus ?</w:t>
        <w:br/>
      </w:r>
      <w:r>
        <w:t xml:space="preserve">a. Kaspersky b. Norton c. AVG d. Avast </w:t>
        <w:br/>
      </w:r>
      <w:r>
        <w:t>8. Expand MPEG</w:t>
        <w:br/>
      </w:r>
      <w:r>
        <w:t xml:space="preserve">a. Motion Photographic Expert Group b. Motion Picture Expert Group c. Moving Photographic Expert Group d. Moving Picture Expert Group </w:t>
        <w:br/>
      </w:r>
      <w:r>
        <w:t>9. B in BASIC stands for what?</w:t>
        <w:br/>
      </w:r>
      <w:r>
        <w:t xml:space="preserve">a. Builders b. Basic c. Bytecode d. Beginers </w:t>
        <w:br/>
      </w:r>
      <w:r>
        <w:t>10. IEEE 1394 is more commonly known as?</w:t>
        <w:br/>
      </w:r>
      <w:r>
        <w:t xml:space="preserve">a. Firewire b. Wi-Fi c. Bluetooth d. NFC </w:t>
        <w:br/>
      </w:r>
      <w:r>
        <w:t>11. What does MIDI stand for?</w:t>
        <w:br/>
      </w:r>
      <w:r>
        <w:t xml:space="preserve">a. Musical Instrument Digital Interface b. Musical Instruction for Dummies Interpreter c. Multi-Instrumental Digital Interface d. Musical Interface Digital Interrupt </w:t>
        <w:br/>
      </w:r>
      <w:r>
        <w:t>12. Which one is the first fully supported 64 bit operating system?</w:t>
        <w:br/>
      </w:r>
      <w:r>
        <w:t xml:space="preserve">a. Windows vista b. Mac c. Linux d. XP </w:t>
        <w:br/>
      </w:r>
      <w:r>
        <w:t>13. Which protocol is used to receive E-mail?</w:t>
        <w:br/>
      </w:r>
      <w:r>
        <w:t xml:space="preserve">a. SMTP b. HTTP c. POP3 d. SSH </w:t>
        <w:br/>
      </w:r>
      <w:r>
        <w:t>14. Wireless specification 802.11ac allows for how many MIMO streams?</w:t>
        <w:br/>
      </w:r>
      <w:r>
        <w:t xml:space="preserve">a. 10 b. 8 c. 4 d. 6 </w:t>
        <w:br/>
      </w:r>
      <w:r>
        <w:t>15. Which of the following is a first high level language?</w:t>
        <w:br/>
      </w:r>
      <w:r>
        <w:t xml:space="preserve">a. FORTRAN b. BASIC c. COBOL d. C </w:t>
        <w:br/>
      </w:r>
      <w:r>
        <w:t>16. What language is the predecessor of Java?</w:t>
        <w:br/>
      </w:r>
      <w:r>
        <w:t xml:space="preserve">a. Mercury b. Oak c. Pike d. Borland Delphi </w:t>
        <w:br/>
      </w:r>
      <w:r>
        <w:t>17. All Windows drivers are dated to one perticular date. Which?</w:t>
        <w:br/>
      </w:r>
      <w:r>
        <w:t xml:space="preserve">a. July 22, 2009 b. June 21, 2006 c. August 24, 2001 d. 16 November 2006 </w:t>
        <w:br/>
      </w:r>
      <w:r>
        <w:t>18. Pleiades supercomputer having 246,048 total CPU cores and around 1000 TB memory powers which organization?</w:t>
        <w:br/>
      </w:r>
      <w:r>
        <w:t xml:space="preserve">a. ISRO b. APPLE c. GOOGLE d. NASA </w:t>
        <w:br/>
      </w:r>
      <w:r>
        <w:t>19. A heated exchange on the internet is often known as what ?</w:t>
        <w:br/>
      </w:r>
      <w:r>
        <w:t xml:space="preserve">a. A grudge match b. A flame war c. A skirmish d. Cyberbullying </w:t>
        <w:br/>
      </w:r>
      <w:r>
        <w:t>20. What was originally called the "Imitation game" by its creator?</w:t>
        <w:br/>
      </w:r>
      <w:r>
        <w:t xml:space="preserve">a. The Logic Theorist b. LISP c. Cybernetics d. The Turing Test </w:t>
        <w:br/>
        <w:br w:type="page"/>
      </w:r>
    </w:p>
    <w:p>
      <w:r>
        <w:t>question set id: 3</w:t>
      </w:r>
    </w:p>
    <w:p>
      <w:r>
        <w:t>1. Which of the following is NOT a programming padigram</w:t>
        <w:br/>
      </w:r>
      <w:r>
        <w:t xml:space="preserve">a. logic b. functional c. end user d. imperative </w:t>
        <w:br/>
      </w:r>
      <w:r>
        <w:t>2. Pavel Baudis created which antivirus software in 1990s in order to counter the famous Vienna Computer Virus ?</w:t>
        <w:br/>
      </w:r>
      <w:r>
        <w:t xml:space="preserve">a. Avast b. Norton c. Kaspersky d. AVG </w:t>
        <w:br/>
      </w:r>
      <w:r>
        <w:t>3. Expand MPEG</w:t>
        <w:br/>
      </w:r>
      <w:r>
        <w:t xml:space="preserve">a. Motion Photographic Expert Group b. Moving Photographic Expert Group c. Moving Picture Expert Group d. Motion Picture Expert Group </w:t>
        <w:br/>
      </w:r>
      <w:r>
        <w:t>4.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Kik b. Twitter c. Line d. WeChat </w:t>
        <w:br/>
      </w:r>
      <w:r>
        <w:t>5. IEEE 1394 is more commonly known as?</w:t>
        <w:br/>
      </w:r>
      <w:r>
        <w:t xml:space="preserve">a. NFC b. Firewire c. Wi-Fi d. Ethernet-n </w:t>
        <w:br/>
      </w:r>
      <w:r>
        <w:t>6. B in BASIC stands for what?</w:t>
        <w:br/>
      </w:r>
      <w:r>
        <w:t xml:space="preserve">a. Basic b. Builders c. Beginers d. Bytecode </w:t>
        <w:br/>
      </w:r>
      <w:r>
        <w:t>7. All Windows drivers are dated to one perticular date. Which?</w:t>
        <w:br/>
      </w:r>
      <w:r>
        <w:t xml:space="preserve">a. 16 November 2006 b. July 22, 2009 c. June 21, 2006 d. August 24, 2001 </w:t>
        <w:br/>
      </w:r>
      <w:r>
        <w:t>8. Wireless specification 802.11ac allows for how many MIMO streams?</w:t>
        <w:br/>
      </w:r>
      <w:r>
        <w:t xml:space="preserve">a. 8 b. 10 c. 4 d. 6 </w:t>
        <w:br/>
      </w:r>
      <w:r>
        <w:t>9. What term is used to denote four bits?</w:t>
        <w:br/>
      </w:r>
      <w:r>
        <w:t xml:space="preserve">a. Byte b. Chunk c. Word d. Nibble </w:t>
        <w:br/>
      </w:r>
      <w:r>
        <w:t>10. What language is the predecessor of Java?</w:t>
        <w:br/>
      </w:r>
      <w:r>
        <w:t xml:space="preserve">a. Mercury b. Oak c. Pike d. Borland Delphi </w:t>
        <w:br/>
      </w:r>
      <w:r>
        <w:t>11. Which company resulted out of a communication problem between a couple at the Stanford University due to some protocol issue?</w:t>
        <w:br/>
      </w:r>
      <w:r>
        <w:t xml:space="preserve">a. D-Link b. Cisco c. IEEE d. Vodafone </w:t>
        <w:br/>
      </w:r>
      <w:r>
        <w:t>12. A heated exchange on the internet is often known as what ?</w:t>
        <w:br/>
      </w:r>
      <w:r>
        <w:t xml:space="preserve">a. A grudge match b. A skirmish c. Cyberbullying d. A flame war </w:t>
        <w:br/>
      </w:r>
      <w:r>
        <w:t>13. Which protocol is used to receive E-mail?</w:t>
        <w:br/>
      </w:r>
      <w:r>
        <w:t xml:space="preserve">a. SSH b. SMTP c. POP3 d. HTTP </w:t>
        <w:br/>
      </w:r>
      <w:r>
        <w:t>14. Pleiades supercomputer having 246,048 total CPU cores and around 1000 TB memory powers which organization?</w:t>
        <w:br/>
      </w:r>
      <w:r>
        <w:t xml:space="preserve">a. NASA b. GOOGLE c. ISRO d. APPLE </w:t>
        <w:br/>
      </w:r>
      <w:r>
        <w:t>15. What was originally called the "Imitation game" by its creator?</w:t>
        <w:br/>
      </w:r>
      <w:r>
        <w:t xml:space="preserve">a. Cybernetics b. LISP c. The Logic Theorist d. The Turing Test </w:t>
        <w:br/>
      </w:r>
      <w:r>
        <w:t>16. Which of the following is a first high level language?</w:t>
        <w:br/>
      </w:r>
      <w:r>
        <w:t xml:space="preserve">a. FORTRAN b. C c. COBOL d. BASIC </w:t>
        <w:br/>
      </w:r>
      <w:r>
        <w:t>17. What does MIDI stand for?</w:t>
        <w:br/>
      </w:r>
      <w:r>
        <w:t xml:space="preserve">a. Musical Instruction for Dummies Interpreter b. Musical Interface Digital Interrupt c. Musical Instrument Digital Interface d. Multi-Instrumental Digital Interface </w:t>
        <w:br/>
      </w:r>
      <w:r>
        <w:t>18. Which one is the first fully supported 64 bit operating system?</w:t>
        <w:br/>
      </w:r>
      <w:r>
        <w:t xml:space="preserve">a. XP b. Mac c. Linux d. Windows vista </w:t>
        <w:br/>
      </w:r>
      <w:r>
        <w:t>19. Release of Quicktime in 1991- an extensible multimedia framework developed by Apple Inc. was inspired by which television series?</w:t>
        <w:br/>
      </w:r>
      <w:r>
        <w:t xml:space="preserve">a. ALF b. Star Trek: c. Quantum Leap d. Doctor Who </w:t>
        <w:br/>
      </w:r>
      <w:r>
        <w:t>20. The domain of kickass torrent/KAT was seized by US government and taken offline on 20 July,2016; KAT was last registered on which country's domain?</w:t>
        <w:br/>
      </w:r>
      <w:r>
        <w:t xml:space="preserve">a. Angola b. Barbuda c. Switzerland d. Costa Rica </w:t>
        <w:br/>
        <w:br w:type="page"/>
      </w:r>
    </w:p>
    <w:p>
      <w:r>
        <w:t>question set id: 4</w:t>
      </w:r>
    </w:p>
    <w:p>
      <w:r>
        <w:t>1. The domain of kickass torrent/KAT was seized by US government and taken offline on 20 July,2016; KAT was last registered on which country's domain?</w:t>
        <w:br/>
      </w:r>
      <w:r>
        <w:t xml:space="preserve">a. Barbuda b. Switzerland c. Angola d. Costa Rica </w:t>
        <w:br/>
      </w:r>
      <w:r>
        <w:t>2. What was originally called the "Imitation game" by its creator?</w:t>
        <w:br/>
      </w:r>
      <w:r>
        <w:t xml:space="preserve">a. LISP b. The Turing Test c. The Logic Theorist d. Cybernetics </w:t>
        <w:br/>
      </w:r>
      <w:r>
        <w:t>3. Expand MPEG</w:t>
        <w:br/>
      </w:r>
      <w:r>
        <w:t xml:space="preserve">a. Moving Photographic Expert Group b. Motion Picture Expert Group c. Motion Photographic Expert Group d. Moving Picture Expert Group </w:t>
        <w:br/>
      </w:r>
      <w:r>
        <w:t>4. Pleiades supercomputer having 246,048 total CPU cores and around 1000 TB memory powers which organization?</w:t>
        <w:br/>
      </w:r>
      <w:r>
        <w:t xml:space="preserve">a. ISRO b. APPLE c. NASA d. GOOGLE </w:t>
        <w:br/>
      </w:r>
      <w:r>
        <w:t>5. B in BASIC stands for what?</w:t>
        <w:br/>
      </w:r>
      <w:r>
        <w:t xml:space="preserve">a. Builders b. Bytecode c. Basic d. Beginers </w:t>
        <w:br/>
      </w:r>
      <w:r>
        <w:t>6. All Windows drivers are dated to one perticular date. Which?</w:t>
        <w:br/>
      </w:r>
      <w:r>
        <w:t xml:space="preserve">a. August 24, 2001 b. June 21, 2006 c. 16 November 2006 d. July 22, 2009 </w:t>
        <w:br/>
      </w:r>
      <w:r>
        <w:t>7. Which one is the first fully supported 64 bit operating system?</w:t>
        <w:br/>
      </w:r>
      <w:r>
        <w:t xml:space="preserve">a. Windows vista b. XP c. Linux d. Mac </w:t>
        <w:br/>
      </w:r>
      <w:r>
        <w:t>8. Which protocol is used to receive E-mail?</w:t>
        <w:br/>
      </w:r>
      <w:r>
        <w:t xml:space="preserve">a. HTTP b. POP3 c. SSH d. SMTP </w:t>
        <w:br/>
      </w:r>
      <w:r>
        <w:t>9. IEEE 1394 is more commonly known as?</w:t>
        <w:br/>
      </w:r>
      <w:r>
        <w:t xml:space="preserve">a. NFC b. Wi-Fi c. Firewire d. Ethernet-n </w:t>
        <w:br/>
      </w:r>
      <w:r>
        <w:t>10. What language is the predecessor of Java?</w:t>
        <w:br/>
      </w:r>
      <w:r>
        <w:t xml:space="preserve">a. Pike b. Oak c. Borland Delphi d. Mercury </w:t>
        <w:br/>
      </w:r>
      <w:r>
        <w:t>11. What term is used to denote four bits?</w:t>
        <w:br/>
      </w:r>
      <w:r>
        <w:t xml:space="preserve">a. Word b. Nibble c. Byte d. Chunk </w:t>
        <w:br/>
      </w:r>
      <w:r>
        <w:t>12. Which company resulted out of a communication problem between a couple at the Stanford University due to some protocol issue?</w:t>
        <w:br/>
      </w:r>
      <w:r>
        <w:t xml:space="preserve">a. D-Link b. IEEE c. Vodafone d. Cisco </w:t>
        <w:br/>
      </w:r>
      <w:r>
        <w:t>13. Which of the following is NOT a programming padigram</w:t>
        <w:br/>
      </w:r>
      <w:r>
        <w:t xml:space="preserve">a. imperative b. end user c. logic d. functional </w:t>
        <w:br/>
      </w:r>
      <w:r>
        <w:t>14. Wireless specification 802.11ac allows for how many MIMO streams?</w:t>
        <w:br/>
      </w:r>
      <w:r>
        <w:t xml:space="preserve">a. 4 b. 8 c. 10 d. 6 </w:t>
        <w:br/>
      </w:r>
      <w:r>
        <w:t>15.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WeChat b. Line c. Twitter d. Kik </w:t>
        <w:br/>
      </w:r>
      <w:r>
        <w:t>16. Release of Quicktime in 1991- an extensible multimedia framework developed by Apple Inc. was inspired by which television series?</w:t>
        <w:br/>
      </w:r>
      <w:r>
        <w:t xml:space="preserve">a. Quantum Leap b. ALF c. Doctor Who d. Star Trek: </w:t>
        <w:br/>
      </w:r>
      <w:r>
        <w:t>17. What does MIDI stand for?</w:t>
        <w:br/>
      </w:r>
      <w:r>
        <w:t xml:space="preserve">a. Multi-Instrumental Digital Interface b. Musical Instrument Digital Interface c. Musical Interface Digital Interrupt d. Musical Instruction for Dummies Interpreter </w:t>
        <w:br/>
      </w:r>
      <w:r>
        <w:t>18. A heated exchange on the internet is often known as what ?</w:t>
        <w:br/>
      </w:r>
      <w:r>
        <w:t xml:space="preserve">a. A grudge match b. A flame war c. A skirmish d. Cyberbullying </w:t>
        <w:br/>
      </w:r>
      <w:r>
        <w:t>19. Which of the following is a first high level language?</w:t>
        <w:br/>
      </w:r>
      <w:r>
        <w:t xml:space="preserve">a. COBOL b. BASIC c. FORTRAN d. C </w:t>
        <w:br/>
      </w:r>
      <w:r>
        <w:t>20. Pavel Baudis created which antivirus software in 1990s in order to counter the famous Vienna Computer Virus ?</w:t>
        <w:br/>
      </w:r>
      <w:r>
        <w:t xml:space="preserve">a. Avast b. Kaspersky c. AVG d. Norton </w:t>
        <w:br/>
        <w:br w:type="page"/>
      </w:r>
    </w:p>
    <w:p>
      <w:r>
        <w:t>question set id: 5</w:t>
      </w:r>
    </w:p>
    <w:p>
      <w:r>
        <w:t>1. Which company resulted out of a communication problem between a couple at the Stanford University due to some protocol issue?</w:t>
        <w:br/>
      </w:r>
      <w:r>
        <w:t xml:space="preserve">a. D-Link b. Cisco c. IEEE d. Vodafone </w:t>
        <w:br/>
      </w:r>
      <w:r>
        <w:t>2. What language is the predecessor of Java?</w:t>
        <w:br/>
      </w:r>
      <w:r>
        <w:t xml:space="preserve">a. Mercury b. Oak c. Pike d. Borland Delphi </w:t>
        <w:br/>
      </w:r>
      <w:r>
        <w:t>3. Which protocol is used to receive E-mail?</w:t>
        <w:br/>
      </w:r>
      <w:r>
        <w:t xml:space="preserve">a. SSH b. POP3 c. HTTP d. SMTP </w:t>
        <w:br/>
      </w:r>
      <w:r>
        <w:t>4. X began as a response to disaster. Japan's devastating Tohoku earthquake in March 2011 damaged telecommunications infrastructure nationwide. obliging employees at NHN Japan created X to rely on Internet-based resources to communicate. What is X?</w:t>
        <w:br/>
      </w:r>
      <w:r>
        <w:t xml:space="preserve">a. WeChat b. Kik c. Twitter d. Line </w:t>
        <w:br/>
      </w:r>
      <w:r>
        <w:t>5. B in BASIC stands for what?</w:t>
        <w:br/>
      </w:r>
      <w:r>
        <w:t xml:space="preserve">a. Beginers b. Basic c. Builders d. Bytecode </w:t>
        <w:br/>
      </w:r>
      <w:r>
        <w:t>6. Pavel Baudis created which antivirus software in 1990s in order to counter the famous Vienna Computer Virus ?</w:t>
        <w:br/>
      </w:r>
      <w:r>
        <w:t xml:space="preserve">a. Avast b. Norton c. AVG d. Kaspersky </w:t>
        <w:br/>
      </w:r>
      <w:r>
        <w:t>7. A heated exchange on the internet is often known as what ?</w:t>
        <w:br/>
      </w:r>
      <w:r>
        <w:t xml:space="preserve">a. A skirmish b. A flame war c. Cyberbullying d. A grudge match </w:t>
        <w:br/>
      </w:r>
      <w:r>
        <w:t>8. All Windows drivers are dated to one perticular date. Which?</w:t>
        <w:br/>
      </w:r>
      <w:r>
        <w:t xml:space="preserve">a. July 22, 2009 b. June 21, 2006 c. 16 November 2006 d. August 24, 2001 </w:t>
        <w:br/>
      </w:r>
      <w:r>
        <w:t>9. What was originally called the "Imitation game" by its creator?</w:t>
        <w:br/>
      </w:r>
      <w:r>
        <w:t xml:space="preserve">a. The Turing Test b. Cybernetics c. LISP d. The Logic Theorist </w:t>
        <w:br/>
      </w:r>
      <w:r>
        <w:t>10. Which one is the first fully supported 64 bit operating system?</w:t>
        <w:br/>
      </w:r>
      <w:r>
        <w:t xml:space="preserve">a. Mac b. Windows vista c. Linux d. XP </w:t>
        <w:br/>
      </w:r>
      <w:r>
        <w:t>11. What does MIDI stand for?</w:t>
        <w:br/>
      </w:r>
      <w:r>
        <w:t xml:space="preserve">a. Musical Interface Digital Interrupt b. Musical Instruction for Dummies Interpreter c. Multi-Instrumental Digital Interface d. Musical Instrument Digital Interface </w:t>
        <w:br/>
      </w:r>
      <w:r>
        <w:t>12. Expand MPEG</w:t>
        <w:br/>
      </w:r>
      <w:r>
        <w:t xml:space="preserve">a. Motion Photographic Expert Group b. Moving Photographic Expert Group c. Moving Picture Expert Group d. Motion Picture Expert Group </w:t>
        <w:br/>
      </w:r>
      <w:r>
        <w:t>13. Release of Quicktime in 1991- an extensible multimedia framework developed by Apple Inc. was inspired by which television series?</w:t>
        <w:br/>
      </w:r>
      <w:r>
        <w:t xml:space="preserve">a. Quantum Leap b. Doctor Who c. ALF d. Star Trek: </w:t>
        <w:br/>
      </w:r>
      <w:r>
        <w:t>14. Wireless specification 802.11ac allows for how many MIMO streams?</w:t>
        <w:br/>
      </w:r>
      <w:r>
        <w:t xml:space="preserve">a. 10 b. 4 c. 8 d. 6 </w:t>
        <w:br/>
      </w:r>
      <w:r>
        <w:t>15. Pleiades supercomputer having 246,048 total CPU cores and around 1000 TB memory powers which organization?</w:t>
        <w:br/>
      </w:r>
      <w:r>
        <w:t xml:space="preserve">a. APPLE b. NASA c. GOOGLE d. ISRO </w:t>
        <w:br/>
      </w:r>
      <w:r>
        <w:t>16. Which of the following is a first high level language?</w:t>
        <w:br/>
      </w:r>
      <w:r>
        <w:t xml:space="preserve">a. COBOL b. FORTRAN c. C d. BASIC </w:t>
        <w:br/>
      </w:r>
      <w:r>
        <w:t>17. The domain of kickass torrent/KAT was seized by US government and taken offline on 20 July,2016; KAT was last registered on which country's domain?</w:t>
        <w:br/>
      </w:r>
      <w:r>
        <w:t xml:space="preserve">a. Barbuda b. Costa Rica c. Switzerland d. Angola </w:t>
        <w:br/>
      </w:r>
      <w:r>
        <w:t>18. What term is used to denote four bits?</w:t>
        <w:br/>
      </w:r>
      <w:r>
        <w:t xml:space="preserve">a. Byte b. Nibble c. Word d. Chunk </w:t>
        <w:br/>
      </w:r>
      <w:r>
        <w:t>19. IEEE 1394 is more commonly known as?</w:t>
        <w:br/>
      </w:r>
      <w:r>
        <w:t xml:space="preserve">a. Ethernet-n b. Bluetooth c. Firewire d. NFC </w:t>
        <w:br/>
      </w:r>
      <w:r>
        <w:t>20. Which of the following is NOT a programming padigram</w:t>
        <w:br/>
      </w:r>
      <w:r>
        <w:t xml:space="preserve">a. functional b. logic c. end user d. imperative </w:t>
        <w:br/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